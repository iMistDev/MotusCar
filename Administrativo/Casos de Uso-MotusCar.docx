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63E1" w14:textId="6169B852" w:rsidR="006E4A83" w:rsidRPr="009C4176" w:rsidRDefault="00000000">
      <w:pPr>
        <w:pStyle w:val="Ttulo"/>
        <w:rPr>
          <w:lang w:val="es-CL"/>
        </w:rPr>
      </w:pPr>
      <w:r w:rsidRPr="009C4176">
        <w:rPr>
          <w:lang w:val="es-CL"/>
        </w:rPr>
        <w:t>Funcionalidades de la Plataforma Motus</w:t>
      </w:r>
      <w:r w:rsidR="00A76260" w:rsidRPr="009C4176">
        <w:rPr>
          <w:lang w:val="es-CL"/>
        </w:rPr>
        <w:t>C</w:t>
      </w:r>
      <w:r w:rsidRPr="009C4176">
        <w:rPr>
          <w:lang w:val="es-CL"/>
        </w:rPr>
        <w:t>ar</w:t>
      </w:r>
    </w:p>
    <w:p w14:paraId="53D42A59" w14:textId="77777777" w:rsidR="004C5C4C" w:rsidRPr="00A76260" w:rsidRDefault="004C5C4C" w:rsidP="004C5C4C">
      <w:pPr>
        <w:pStyle w:val="Ttulo1"/>
        <w:rPr>
          <w:lang w:val="es-CL"/>
        </w:rPr>
      </w:pPr>
      <w:r>
        <w:rPr>
          <w:lang w:val="es-CL"/>
        </w:rPr>
        <w:t>1</w:t>
      </w:r>
      <w:r w:rsidRPr="00A76260">
        <w:rPr>
          <w:lang w:val="es-CL"/>
        </w:rPr>
        <w:t>. Registro de Usuario</w:t>
      </w:r>
    </w:p>
    <w:p w14:paraId="0D697C97" w14:textId="77777777" w:rsidR="004C5C4C" w:rsidRDefault="004C5C4C" w:rsidP="004C5C4C">
      <w:pPr>
        <w:rPr>
          <w:lang w:val="es-CL"/>
        </w:rPr>
      </w:pPr>
      <w:r w:rsidRPr="00A76260">
        <w:rPr>
          <w:lang w:val="es-CL"/>
        </w:rPr>
        <w:t>Actor: Usuario Nuevo</w:t>
      </w:r>
      <w:r w:rsidRPr="00A76260">
        <w:rPr>
          <w:lang w:val="es-CL"/>
        </w:rPr>
        <w:br/>
        <w:t>Descripción: Permite a los usuarios realizar la creación de sus perfiles como clientes, es decir para poder utilizar los diferentes servicios que van a tener acceso en Motus</w:t>
      </w:r>
      <w:r>
        <w:rPr>
          <w:lang w:val="es-CL"/>
        </w:rPr>
        <w:t>C</w:t>
      </w:r>
      <w:r w:rsidRPr="00A76260">
        <w:rPr>
          <w:lang w:val="es-CL"/>
        </w:rPr>
        <w:t>ar.</w:t>
      </w:r>
    </w:p>
    <w:p w14:paraId="22DD61AF" w14:textId="77777777" w:rsidR="004C5C4C" w:rsidRDefault="004C5C4C" w:rsidP="004C5C4C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Usuario Selecciona “Registrarse”</w:t>
      </w:r>
    </w:p>
    <w:p w14:paraId="21F92C3A" w14:textId="77777777" w:rsidR="004C5C4C" w:rsidRDefault="004C5C4C" w:rsidP="004C5C4C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Selección de tipo de usuario (usuario común – mecánico – empresa)</w:t>
      </w:r>
    </w:p>
    <w:p w14:paraId="6F2262A4" w14:textId="77777777" w:rsidR="004C5C4C" w:rsidRDefault="004C5C4C" w:rsidP="004C5C4C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El sistema muestra un formulario con los campos Rut, nombre, email, contraseña, además de número de teléfono</w:t>
      </w:r>
    </w:p>
    <w:p w14:paraId="152F28EA" w14:textId="77777777" w:rsidR="004C5C4C" w:rsidRDefault="004C5C4C" w:rsidP="004C5C4C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Al momento de completar, se envía el formulario.</w:t>
      </w:r>
    </w:p>
    <w:p w14:paraId="4D414BE2" w14:textId="77777777" w:rsidR="004C5C4C" w:rsidRDefault="004C5C4C" w:rsidP="004C5C4C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El sistema valida los datos (en caso de tener cuenta ya creada).</w:t>
      </w:r>
    </w:p>
    <w:p w14:paraId="5D0903C0" w14:textId="77777777" w:rsidR="004C5C4C" w:rsidRDefault="004C5C4C" w:rsidP="004C5C4C">
      <w:pPr>
        <w:pStyle w:val="Prrafodelista"/>
        <w:numPr>
          <w:ilvl w:val="0"/>
          <w:numId w:val="16"/>
        </w:numPr>
        <w:rPr>
          <w:lang w:val="es-CL"/>
        </w:rPr>
      </w:pPr>
      <w:r w:rsidRPr="00C60AAE">
        <w:rPr>
          <w:lang w:val="es-CL"/>
        </w:rPr>
        <w:t>Validación vía Email de confirmación.</w:t>
      </w:r>
    </w:p>
    <w:p w14:paraId="20FD70FE" w14:textId="7ED89C0E" w:rsidR="004C5C4C" w:rsidRPr="00A76260" w:rsidRDefault="004C5C4C" w:rsidP="004C5C4C">
      <w:pPr>
        <w:pStyle w:val="Ttulo1"/>
        <w:rPr>
          <w:lang w:val="es-CL"/>
        </w:rPr>
      </w:pPr>
      <w:r>
        <w:rPr>
          <w:lang w:val="es-CL"/>
        </w:rPr>
        <w:t>2</w:t>
      </w:r>
      <w:r w:rsidRPr="00A76260">
        <w:rPr>
          <w:lang w:val="es-CL"/>
        </w:rPr>
        <w:t xml:space="preserve">. </w:t>
      </w:r>
      <w:r>
        <w:rPr>
          <w:lang w:val="es-CL"/>
        </w:rPr>
        <w:t>Registro</w:t>
      </w:r>
      <w:r w:rsidRPr="00A76260">
        <w:rPr>
          <w:lang w:val="es-CL"/>
        </w:rPr>
        <w:t xml:space="preserve"> de Mecánico</w:t>
      </w:r>
    </w:p>
    <w:p w14:paraId="35E4832F" w14:textId="77777777" w:rsidR="004C5C4C" w:rsidRDefault="004C5C4C" w:rsidP="004C5C4C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Sección dedicada al registro y administración de perfiles de mecánicos, sus servicios y disponibilidad.</w:t>
      </w:r>
      <w:r w:rsidRPr="00A76260">
        <w:rPr>
          <w:lang w:val="es-CL"/>
        </w:rPr>
        <w:br/>
      </w:r>
    </w:p>
    <w:p w14:paraId="1A8983C9" w14:textId="77777777" w:rsidR="004C5C4C" w:rsidRDefault="004C5C4C" w:rsidP="004C5C4C">
      <w:pPr>
        <w:pStyle w:val="Prrafodelista"/>
        <w:numPr>
          <w:ilvl w:val="0"/>
          <w:numId w:val="22"/>
        </w:numPr>
        <w:rPr>
          <w:lang w:val="es-CL"/>
        </w:rPr>
      </w:pPr>
      <w:r w:rsidRPr="009C4176">
        <w:rPr>
          <w:lang w:val="es-CL"/>
        </w:rPr>
        <w:t>Registro como mecánico desde la opción de usuario</w:t>
      </w:r>
    </w:p>
    <w:p w14:paraId="2891641A" w14:textId="77777777" w:rsidR="004C5C4C" w:rsidRDefault="004C5C4C" w:rsidP="004C5C4C">
      <w:pPr>
        <w:pStyle w:val="Prrafodelista"/>
        <w:numPr>
          <w:ilvl w:val="0"/>
          <w:numId w:val="22"/>
        </w:numPr>
        <w:rPr>
          <w:lang w:val="es-CL"/>
        </w:rPr>
      </w:pPr>
      <w:r w:rsidRPr="009C4176">
        <w:rPr>
          <w:lang w:val="es-CL"/>
        </w:rPr>
        <w:t>El sistema solicita datos como experiencia, especialidades, horarios, ubicación y servicios ofrecidos</w:t>
      </w:r>
    </w:p>
    <w:p w14:paraId="1204969A" w14:textId="69CA4688" w:rsidR="004C5C4C" w:rsidRDefault="004C5C4C" w:rsidP="004C5C4C">
      <w:pPr>
        <w:pStyle w:val="Prrafodelista"/>
        <w:numPr>
          <w:ilvl w:val="0"/>
          <w:numId w:val="22"/>
        </w:numPr>
        <w:rPr>
          <w:lang w:val="es-CL"/>
        </w:rPr>
      </w:pPr>
      <w:r>
        <w:rPr>
          <w:lang w:val="es-CL"/>
        </w:rPr>
        <w:t>El sistema solicita la patente del mecánico (identificador para verificar si es un mecánico de verdad)</w:t>
      </w:r>
    </w:p>
    <w:p w14:paraId="77DC2030" w14:textId="72D7975E" w:rsidR="004C5C4C" w:rsidRPr="004C5C4C" w:rsidRDefault="004C5C4C" w:rsidP="004C5C4C">
      <w:pPr>
        <w:pStyle w:val="Prrafodelista"/>
        <w:numPr>
          <w:ilvl w:val="0"/>
          <w:numId w:val="22"/>
        </w:numPr>
        <w:rPr>
          <w:lang w:val="es-CL"/>
        </w:rPr>
      </w:pPr>
      <w:r>
        <w:rPr>
          <w:lang w:val="es-CL"/>
        </w:rPr>
        <w:t>El sistema valida la información proporcionada</w:t>
      </w:r>
    </w:p>
    <w:p w14:paraId="6CBA081E" w14:textId="4D006CB7" w:rsidR="004C5C4C" w:rsidRDefault="004C5C4C" w:rsidP="004C5C4C">
      <w:pPr>
        <w:pStyle w:val="Prrafodelista"/>
        <w:numPr>
          <w:ilvl w:val="0"/>
          <w:numId w:val="22"/>
        </w:numPr>
        <w:rPr>
          <w:lang w:val="es-CL"/>
        </w:rPr>
      </w:pPr>
      <w:r>
        <w:rPr>
          <w:lang w:val="es-CL"/>
        </w:rPr>
        <w:t>El sistema permite que se</w:t>
      </w:r>
      <w:r w:rsidRPr="009C4176">
        <w:rPr>
          <w:lang w:val="es-CL"/>
        </w:rPr>
        <w:t xml:space="preserve"> puede cargar fotos y documentos de certificación</w:t>
      </w:r>
    </w:p>
    <w:p w14:paraId="37D65C76" w14:textId="77777777" w:rsidR="004C5C4C" w:rsidRDefault="004C5C4C" w:rsidP="004C5C4C">
      <w:pPr>
        <w:pStyle w:val="Prrafodelista"/>
        <w:numPr>
          <w:ilvl w:val="0"/>
          <w:numId w:val="22"/>
        </w:numPr>
        <w:rPr>
          <w:lang w:val="es-CL"/>
        </w:rPr>
      </w:pPr>
      <w:r w:rsidRPr="009C4176">
        <w:rPr>
          <w:lang w:val="es-CL"/>
        </w:rPr>
        <w:t>El perfil es visible para usuarios que buscan talleres</w:t>
      </w:r>
    </w:p>
    <w:p w14:paraId="1E3DAA69" w14:textId="4CA2504A" w:rsidR="004C5C4C" w:rsidRDefault="004C5C4C" w:rsidP="004C5C4C">
      <w:pPr>
        <w:pStyle w:val="Ttulo1"/>
        <w:rPr>
          <w:lang w:val="es-CL"/>
        </w:rPr>
      </w:pPr>
      <w:r>
        <w:rPr>
          <w:lang w:val="es-CL"/>
        </w:rPr>
        <w:t>3</w:t>
      </w:r>
      <w:r w:rsidRPr="00A76260">
        <w:rPr>
          <w:lang w:val="es-CL"/>
        </w:rPr>
        <w:t xml:space="preserve">. </w:t>
      </w:r>
      <w:r>
        <w:rPr>
          <w:lang w:val="es-CL"/>
        </w:rPr>
        <w:t>Registro</w:t>
      </w:r>
      <w:r w:rsidRPr="00A76260">
        <w:rPr>
          <w:lang w:val="es-CL"/>
        </w:rPr>
        <w:t xml:space="preserve"> de </w:t>
      </w:r>
      <w:r>
        <w:rPr>
          <w:lang w:val="es-CL"/>
        </w:rPr>
        <w:t xml:space="preserve">Empresa </w:t>
      </w:r>
    </w:p>
    <w:p w14:paraId="2F355F50" w14:textId="7CE4D126" w:rsidR="004C5C4C" w:rsidRDefault="004C5C4C" w:rsidP="004C5C4C">
      <w:pPr>
        <w:rPr>
          <w:lang w:val="es-CL"/>
        </w:rPr>
      </w:pPr>
      <w:r>
        <w:rPr>
          <w:lang w:val="es-CL"/>
        </w:rPr>
        <w:t>Actor: Empresa</w:t>
      </w:r>
    </w:p>
    <w:p w14:paraId="42F1720C" w14:textId="419A0178" w:rsidR="004C5C4C" w:rsidRDefault="004C5C4C" w:rsidP="004C5C4C">
      <w:pPr>
        <w:rPr>
          <w:lang w:val="es-CL"/>
        </w:rPr>
      </w:pPr>
      <w:r>
        <w:rPr>
          <w:lang w:val="es-CL"/>
        </w:rPr>
        <w:t xml:space="preserve">Descripción: </w:t>
      </w:r>
      <w:r w:rsidR="00511F0E">
        <w:rPr>
          <w:lang w:val="es-CL"/>
        </w:rPr>
        <w:t>Esta sección</w:t>
      </w:r>
      <w:r>
        <w:rPr>
          <w:lang w:val="es-CL"/>
        </w:rPr>
        <w:t xml:space="preserve"> permite a la empresa registrarse de forma oficial y ingresar lo que consideramos como una flota o gremio de transporte</w:t>
      </w:r>
      <w:r w:rsidR="00511F0E">
        <w:rPr>
          <w:lang w:val="es-CL"/>
        </w:rPr>
        <w:t>, para mantener un registro organizado y tener una mejor gestión de los vehículos.</w:t>
      </w:r>
    </w:p>
    <w:p w14:paraId="4B9A82C8" w14:textId="667181C9" w:rsidR="00511F0E" w:rsidRDefault="00511F0E" w:rsidP="00511F0E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>El usuario selecciona registrar empres</w:t>
      </w:r>
      <w:r w:rsidR="00235D1D">
        <w:rPr>
          <w:lang w:val="es-CL"/>
        </w:rPr>
        <w:t>a</w:t>
      </w:r>
    </w:p>
    <w:p w14:paraId="55BEDE35" w14:textId="77777777" w:rsidR="00511F0E" w:rsidRDefault="00511F0E" w:rsidP="00511F0E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lastRenderedPageBreak/>
        <w:t>El sistema solicita a través de un formulario los datos necesarios para registrar la empresa</w:t>
      </w:r>
    </w:p>
    <w:p w14:paraId="4BF7530F" w14:textId="77777777" w:rsidR="00511F0E" w:rsidRDefault="00511F0E" w:rsidP="00511F0E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>El sistema recibe los datos y valida la información, para asegurar de que la empresa realmente existe</w:t>
      </w:r>
    </w:p>
    <w:p w14:paraId="5B5F6272" w14:textId="77777777" w:rsidR="00511F0E" w:rsidRDefault="00511F0E" w:rsidP="00511F0E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>El sistema completa el registro de la empresa.</w:t>
      </w:r>
    </w:p>
    <w:p w14:paraId="23DCE16C" w14:textId="72970E8B" w:rsidR="00511F0E" w:rsidRPr="00A76260" w:rsidRDefault="00511F0E" w:rsidP="00511F0E">
      <w:pPr>
        <w:pStyle w:val="Ttulo1"/>
        <w:rPr>
          <w:lang w:val="es-CL"/>
        </w:rPr>
      </w:pPr>
      <w:r w:rsidRPr="00511F0E">
        <w:rPr>
          <w:lang w:val="es-CL"/>
        </w:rPr>
        <w:t xml:space="preserve"> </w:t>
      </w:r>
      <w:r>
        <w:rPr>
          <w:lang w:val="es-CL"/>
        </w:rPr>
        <w:t>4</w:t>
      </w:r>
      <w:r w:rsidRPr="00A76260">
        <w:rPr>
          <w:lang w:val="es-CL"/>
        </w:rPr>
        <w:t>. Registro de Vehículos</w:t>
      </w:r>
    </w:p>
    <w:p w14:paraId="6BC0B1FE" w14:textId="77777777" w:rsidR="00511F0E" w:rsidRDefault="00511F0E" w:rsidP="00511F0E">
      <w:pPr>
        <w:rPr>
          <w:lang w:val="es-CL"/>
        </w:rPr>
      </w:pPr>
      <w:r w:rsidRPr="00A76260">
        <w:rPr>
          <w:lang w:val="es-CL"/>
        </w:rPr>
        <w:t>Actor: Empresa y Usuario Común</w:t>
      </w:r>
      <w:r w:rsidRPr="00A76260">
        <w:rPr>
          <w:lang w:val="es-CL"/>
        </w:rPr>
        <w:br/>
        <w:t>Descripción: Permite registrar vehículos dentro de la plataforma para gestionar de mejor manera la atención necesaria para los repuestos de uno o varios vehículos.</w:t>
      </w:r>
    </w:p>
    <w:p w14:paraId="5A793B3B" w14:textId="77777777" w:rsidR="00511F0E" w:rsidRDefault="00511F0E" w:rsidP="00511F0E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Seleccionar el tipo de vehículo</w:t>
      </w:r>
    </w:p>
    <w:p w14:paraId="77E23E3E" w14:textId="77777777" w:rsidR="00511F0E" w:rsidRDefault="00511F0E" w:rsidP="00511F0E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sistema registra el tipo de vehículo ingresad</w:t>
      </w:r>
      <w:r>
        <w:rPr>
          <w:lang w:val="es-CL"/>
        </w:rPr>
        <w:t>o</w:t>
      </w:r>
    </w:p>
    <w:p w14:paraId="3D7ABB5F" w14:textId="77777777" w:rsidR="00511F0E" w:rsidRDefault="00511F0E" w:rsidP="00511F0E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usuario completa un formulario con los detalles del vehículo:</w:t>
      </w:r>
    </w:p>
    <w:p w14:paraId="28730640" w14:textId="77777777" w:rsidR="00511F0E" w:rsidRDefault="00511F0E" w:rsidP="00511F0E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Marca</w:t>
      </w:r>
    </w:p>
    <w:p w14:paraId="5FC39DD0" w14:textId="77777777" w:rsidR="00511F0E" w:rsidRDefault="00511F0E" w:rsidP="00511F0E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Modelo</w:t>
      </w:r>
    </w:p>
    <w:p w14:paraId="6E8A2939" w14:textId="77777777" w:rsidR="00511F0E" w:rsidRDefault="00511F0E" w:rsidP="00511F0E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Año</w:t>
      </w:r>
    </w:p>
    <w:p w14:paraId="455C68CB" w14:textId="77777777" w:rsidR="00511F0E" w:rsidRDefault="00511F0E" w:rsidP="00511F0E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Tipo de combustible</w:t>
      </w:r>
    </w:p>
    <w:p w14:paraId="052CFB9B" w14:textId="77777777" w:rsidR="00511F0E" w:rsidRDefault="00511F0E" w:rsidP="00511F0E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>Patente</w:t>
      </w:r>
    </w:p>
    <w:p w14:paraId="29BD2434" w14:textId="77777777" w:rsidR="00511F0E" w:rsidRPr="00A76260" w:rsidRDefault="00511F0E" w:rsidP="00511F0E">
      <w:pPr>
        <w:pStyle w:val="Prrafodelista"/>
        <w:numPr>
          <w:ilvl w:val="1"/>
          <w:numId w:val="12"/>
        </w:numPr>
        <w:rPr>
          <w:lang w:val="es-CL"/>
        </w:rPr>
      </w:pPr>
      <w:r>
        <w:rPr>
          <w:lang w:val="es-CL"/>
        </w:rPr>
        <w:t xml:space="preserve">Numero de chasis </w:t>
      </w:r>
    </w:p>
    <w:p w14:paraId="5822AFE3" w14:textId="77777777" w:rsidR="00511F0E" w:rsidRDefault="00511F0E" w:rsidP="00511F0E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sistema permite registrar uno o varios vehículos por cuenta.</w:t>
      </w:r>
    </w:p>
    <w:p w14:paraId="45C27EDE" w14:textId="77777777" w:rsidR="00511F0E" w:rsidRDefault="00511F0E" w:rsidP="00511F0E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usuario puede editar o eliminar vehículos registrados.</w:t>
      </w:r>
    </w:p>
    <w:p w14:paraId="5189D799" w14:textId="77777777" w:rsidR="00511F0E" w:rsidRDefault="00511F0E" w:rsidP="00511F0E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Los vehículos registrados se vinculan al historial de mantenimiento y búsquedas de repuestos.</w:t>
      </w:r>
    </w:p>
    <w:p w14:paraId="3020F754" w14:textId="77777777" w:rsidR="00511F0E" w:rsidRDefault="00511F0E" w:rsidP="00511F0E">
      <w:pPr>
        <w:pStyle w:val="Prrafodelista"/>
        <w:numPr>
          <w:ilvl w:val="0"/>
          <w:numId w:val="10"/>
        </w:numPr>
        <w:rPr>
          <w:lang w:val="es-CL"/>
        </w:rPr>
      </w:pPr>
      <w:r w:rsidRPr="00A76260">
        <w:rPr>
          <w:lang w:val="es-CL"/>
        </w:rPr>
        <w:t>El sistema ofrece recomendaciones de mantenimiento y alertas basadas en el tipo y uso del vehículo.</w:t>
      </w:r>
    </w:p>
    <w:p w14:paraId="1E5DA2CF" w14:textId="77777777" w:rsidR="00511F0E" w:rsidRPr="00A76260" w:rsidRDefault="00511F0E" w:rsidP="00511F0E">
      <w:pPr>
        <w:pStyle w:val="Ttulo1"/>
        <w:rPr>
          <w:lang w:val="es-CL"/>
        </w:rPr>
      </w:pPr>
      <w:r w:rsidRPr="00A76260">
        <w:rPr>
          <w:lang w:val="es-CL"/>
        </w:rPr>
        <w:t>5. Historial de Mantenimiento</w:t>
      </w:r>
    </w:p>
    <w:p w14:paraId="093B8F02" w14:textId="77777777" w:rsidR="00511F0E" w:rsidRDefault="00511F0E" w:rsidP="00511F0E">
      <w:pPr>
        <w:rPr>
          <w:lang w:val="es-CL"/>
        </w:rPr>
      </w:pPr>
      <w:r w:rsidRPr="00C60AAE">
        <w:rPr>
          <w:lang w:val="es-CL"/>
        </w:rPr>
        <w:t>Actor: Usuario Registrado</w:t>
      </w:r>
      <w:r w:rsidRPr="00C60AAE">
        <w:rPr>
          <w:lang w:val="es-CL"/>
        </w:rPr>
        <w:br/>
        <w:t>Descripción: Este historial cumple como un registro de los mantenimientos o servicios realizados durante un periodo prolongado de tiempo, permitiendo ver qué repuestos se cambian con más frecuencia.</w:t>
      </w:r>
    </w:p>
    <w:p w14:paraId="4CE9EEDB" w14:textId="77777777" w:rsidR="00511F0E" w:rsidRDefault="00511F0E" w:rsidP="00511F0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Usuario selecciona “Historial”</w:t>
      </w:r>
    </w:p>
    <w:p w14:paraId="457D2B10" w14:textId="77777777" w:rsidR="00511F0E" w:rsidRDefault="00511F0E" w:rsidP="00511F0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sistema muestra una lista cronológica de todos los servicios realizados.</w:t>
      </w:r>
    </w:p>
    <w:p w14:paraId="6DE9E70A" w14:textId="15D5E3F1" w:rsidR="00511F0E" w:rsidRDefault="00511F0E" w:rsidP="00511F0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usuario puede agregar un nuevo servicio manualmente</w:t>
      </w:r>
      <w:r w:rsidR="00235D1D">
        <w:rPr>
          <w:lang w:val="es-CL"/>
        </w:rPr>
        <w:t xml:space="preserve"> (opcional)</w:t>
      </w:r>
    </w:p>
    <w:p w14:paraId="41516FDB" w14:textId="2EDAB102" w:rsidR="00511F0E" w:rsidRDefault="00511F0E" w:rsidP="00511F0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sistema permite subir comprobantes o facturas para verificación y prevención de pérdidas</w:t>
      </w:r>
      <w:r w:rsidR="00235D1D">
        <w:rPr>
          <w:lang w:val="es-CL"/>
        </w:rPr>
        <w:t xml:space="preserve"> (opcional)</w:t>
      </w:r>
    </w:p>
    <w:p w14:paraId="6C3CFCE6" w14:textId="77777777" w:rsidR="00511F0E" w:rsidRDefault="00511F0E" w:rsidP="00511F0E">
      <w:pPr>
        <w:pStyle w:val="Prrafodelista"/>
        <w:numPr>
          <w:ilvl w:val="0"/>
          <w:numId w:val="15"/>
        </w:numPr>
        <w:rPr>
          <w:lang w:val="es-CL"/>
        </w:rPr>
      </w:pPr>
      <w:r w:rsidRPr="00C60AAE">
        <w:rPr>
          <w:lang w:val="es-CL"/>
        </w:rPr>
        <w:t>El sistema genera recordatorios para próximos mantenimientos (opcional).</w:t>
      </w:r>
    </w:p>
    <w:p w14:paraId="3D3BB846" w14:textId="6B4EFA25" w:rsidR="009D76EB" w:rsidRPr="00A76260" w:rsidRDefault="009D76EB" w:rsidP="009D76EB">
      <w:pPr>
        <w:pStyle w:val="Ttulo1"/>
        <w:rPr>
          <w:lang w:val="es-CL"/>
        </w:rPr>
      </w:pPr>
      <w:r>
        <w:rPr>
          <w:lang w:val="es-CL"/>
        </w:rPr>
        <w:lastRenderedPageBreak/>
        <w:t>6.</w:t>
      </w:r>
      <w:r w:rsidRPr="00A76260">
        <w:rPr>
          <w:lang w:val="es-CL"/>
        </w:rPr>
        <w:t xml:space="preserve"> Búsqueda de Repuestos</w:t>
      </w:r>
    </w:p>
    <w:p w14:paraId="371928C0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Permite asesoramiento o recomendaciones de diferentes tipos de repuestos y además de eso filtrar dependiendo de modelo marca año, para facilitar a los usuarios la búsqueda de piezas para su vehículo.</w:t>
      </w:r>
      <w:r w:rsidRPr="00A76260">
        <w:rPr>
          <w:lang w:val="es-CL"/>
        </w:rPr>
        <w:br/>
      </w:r>
    </w:p>
    <w:p w14:paraId="5B3D26FD" w14:textId="51BFFC74" w:rsidR="009D76EB" w:rsidRDefault="009D76EB" w:rsidP="009D76EB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El usuario selecciona “</w:t>
      </w:r>
      <w:r w:rsidR="00235D1D">
        <w:rPr>
          <w:lang w:val="es-CL"/>
        </w:rPr>
        <w:t>Buscar Repuestos</w:t>
      </w:r>
      <w:r w:rsidRPr="00C60AAE">
        <w:rPr>
          <w:lang w:val="es-CL"/>
        </w:rPr>
        <w:t>”</w:t>
      </w:r>
    </w:p>
    <w:p w14:paraId="540D9E90" w14:textId="2AF45311" w:rsidR="009D76EB" w:rsidRDefault="00235D1D" w:rsidP="009D76EB">
      <w:pPr>
        <w:pStyle w:val="Prrafodelista"/>
        <w:numPr>
          <w:ilvl w:val="0"/>
          <w:numId w:val="17"/>
        </w:numPr>
        <w:rPr>
          <w:lang w:val="es-CL"/>
        </w:rPr>
      </w:pPr>
      <w:r>
        <w:rPr>
          <w:lang w:val="es-CL"/>
        </w:rPr>
        <w:t>El sistema</w:t>
      </w:r>
      <w:r w:rsidR="009D76EB" w:rsidRPr="00C60AAE">
        <w:rPr>
          <w:lang w:val="es-CL"/>
        </w:rPr>
        <w:t xml:space="preserve"> solicita la información del vehículo (modelo-marca-año)</w:t>
      </w:r>
      <w:r>
        <w:rPr>
          <w:lang w:val="es-CL"/>
        </w:rPr>
        <w:t xml:space="preserve"> o si quiere seleccionar un vehículo de los que están registrados</w:t>
      </w:r>
    </w:p>
    <w:p w14:paraId="2988CE4F" w14:textId="720C5854" w:rsidR="009D76EB" w:rsidRDefault="009D76EB" w:rsidP="009D76EB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El Usuario podrá ingresar los datos de su vehículo.</w:t>
      </w:r>
      <w:r w:rsidR="00235D1D">
        <w:rPr>
          <w:lang w:val="es-CL"/>
        </w:rPr>
        <w:t xml:space="preserve"> (opcional en caso de no tenerlo agregado)</w:t>
      </w:r>
    </w:p>
    <w:p w14:paraId="005F77EE" w14:textId="77777777" w:rsidR="009D76EB" w:rsidRDefault="009D76EB" w:rsidP="009D76EB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El sistema listaría todos los diferentes repuestos a través del filtro para su vehículo (permitiendo hacer comparativa de precios entre otros)</w:t>
      </w:r>
    </w:p>
    <w:p w14:paraId="7ABEE34F" w14:textId="3AAA3C74" w:rsidR="00511F0E" w:rsidRPr="009D76EB" w:rsidRDefault="009D76EB" w:rsidP="009D76EB">
      <w:pPr>
        <w:pStyle w:val="Prrafodelista"/>
        <w:numPr>
          <w:ilvl w:val="0"/>
          <w:numId w:val="17"/>
        </w:numPr>
        <w:rPr>
          <w:lang w:val="es-CL"/>
        </w:rPr>
      </w:pPr>
      <w:r w:rsidRPr="00C60AAE">
        <w:rPr>
          <w:lang w:val="es-CL"/>
        </w:rPr>
        <w:t>También tendría integración de filtrar por cada categoría de las piezas de repuestos, entre ellos los frenos, componentes electrónicos como batería, entre otros filtros.</w:t>
      </w:r>
    </w:p>
    <w:p w14:paraId="1866F2FD" w14:textId="73DF3A1C" w:rsidR="009D76EB" w:rsidRPr="00A76260" w:rsidRDefault="009D76EB" w:rsidP="009D76EB">
      <w:pPr>
        <w:pStyle w:val="Ttulo1"/>
        <w:rPr>
          <w:lang w:val="es-CL"/>
        </w:rPr>
      </w:pPr>
      <w:r>
        <w:rPr>
          <w:lang w:val="es-CL"/>
        </w:rPr>
        <w:t>7</w:t>
      </w:r>
      <w:r w:rsidRPr="00A76260">
        <w:rPr>
          <w:lang w:val="es-CL"/>
        </w:rPr>
        <w:t>. Asistencia de Chatbox con IA (AdrIAn)</w:t>
      </w:r>
    </w:p>
    <w:p w14:paraId="40848630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Usuarios (nuevos y registrados)</w:t>
      </w:r>
      <w:r w:rsidRPr="00A76260">
        <w:rPr>
          <w:lang w:val="es-CL"/>
        </w:rPr>
        <w:br/>
        <w:t>Descripción: Ayuda a usuarios poco experimentados en la búsqueda de repuestos y resuelve dudas fuera del marco de preguntas frecuentes.</w:t>
      </w:r>
    </w:p>
    <w:p w14:paraId="371CB4B5" w14:textId="77777777" w:rsidR="009D76EB" w:rsidRDefault="009D76EB" w:rsidP="009D76EB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El usuario inicia el Chatbox</w:t>
      </w:r>
    </w:p>
    <w:p w14:paraId="634D525A" w14:textId="77777777" w:rsidR="009D76EB" w:rsidRDefault="009D76EB" w:rsidP="009D76EB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La IA proporciona preguntas frecuentes</w:t>
      </w:r>
    </w:p>
    <w:p w14:paraId="285D354B" w14:textId="77777777" w:rsidR="009D76EB" w:rsidRDefault="009D76EB" w:rsidP="009D76EB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Si la duda es distinta, la IA intentará resolverla directamente</w:t>
      </w:r>
    </w:p>
    <w:p w14:paraId="1AD2359F" w14:textId="77777777" w:rsidR="009D76EB" w:rsidRDefault="009D76EB" w:rsidP="009D76EB">
      <w:pPr>
        <w:pStyle w:val="Prrafodelista"/>
        <w:numPr>
          <w:ilvl w:val="0"/>
          <w:numId w:val="21"/>
        </w:numPr>
        <w:rPr>
          <w:lang w:val="es-CL"/>
        </w:rPr>
      </w:pPr>
      <w:r w:rsidRPr="009C4176">
        <w:rPr>
          <w:lang w:val="es-CL"/>
        </w:rPr>
        <w:t>La IA pregunta “¿Resolvimos tu duda?”, si la respuesta es “Sí” se cierra el Chatbox, de lo contrario continúa.</w:t>
      </w:r>
    </w:p>
    <w:p w14:paraId="5F979B97" w14:textId="65C61EAE" w:rsidR="009D76EB" w:rsidRPr="00A76260" w:rsidRDefault="009D76EB" w:rsidP="009D76EB">
      <w:pPr>
        <w:pStyle w:val="Ttulo1"/>
        <w:rPr>
          <w:lang w:val="es-CL"/>
        </w:rPr>
      </w:pPr>
      <w:r>
        <w:rPr>
          <w:lang w:val="es-CL"/>
        </w:rPr>
        <w:t>8</w:t>
      </w:r>
      <w:r w:rsidRPr="00A76260">
        <w:rPr>
          <w:lang w:val="es-CL"/>
        </w:rPr>
        <w:t>. Búsqueda de Talleres mecánicos</w:t>
      </w:r>
    </w:p>
    <w:p w14:paraId="5638D023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Este apartado les permitiría a los usuarios comparar y revisar todos los talleres mecánicos del lugar, permitiendo comparar los diferentes precios y servicios disponibles, entre ellos ver la valoración de los mecánicos.</w:t>
      </w:r>
      <w:r w:rsidRPr="00A76260">
        <w:rPr>
          <w:lang w:val="es-CL"/>
        </w:rPr>
        <w:br/>
      </w:r>
    </w:p>
    <w:p w14:paraId="5C95B836" w14:textId="77777777" w:rsidR="009D76EB" w:rsidRDefault="009D76EB" w:rsidP="009D76EB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Usuario selecciona “Buscar Talleres”</w:t>
      </w:r>
    </w:p>
    <w:p w14:paraId="76C8E63A" w14:textId="77777777" w:rsidR="009D76EB" w:rsidRDefault="009D76EB" w:rsidP="009D76EB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El sistema solicita el uso de la ubicación o uso del GPS</w:t>
      </w:r>
    </w:p>
    <w:p w14:paraId="14352D85" w14:textId="77777777" w:rsidR="009D76EB" w:rsidRDefault="009D76EB" w:rsidP="009D76EB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El sistema muestra la lista de los diferentes talleres cercanos u ordenados en base a la valoración con la que cuentan estos.</w:t>
      </w:r>
    </w:p>
    <w:p w14:paraId="571FF0E7" w14:textId="77777777" w:rsidR="009D76EB" w:rsidRDefault="009D76EB" w:rsidP="009D76EB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El usuario puede filtrar por especialidad del mecánico, también por los diferentes horarios de atención y servicios disponibles</w:t>
      </w:r>
    </w:p>
    <w:p w14:paraId="7F69A07C" w14:textId="77777777" w:rsidR="009D76EB" w:rsidRDefault="009D76EB" w:rsidP="009D76EB">
      <w:pPr>
        <w:pStyle w:val="Prrafodelista"/>
        <w:numPr>
          <w:ilvl w:val="0"/>
          <w:numId w:val="18"/>
        </w:numPr>
        <w:rPr>
          <w:lang w:val="es-CL"/>
        </w:rPr>
      </w:pPr>
      <w:r w:rsidRPr="00C60AAE">
        <w:rPr>
          <w:lang w:val="es-CL"/>
        </w:rPr>
        <w:t>El sistema muestra los detalles de cada uno de los talleres dependiendo del filtro</w:t>
      </w:r>
    </w:p>
    <w:p w14:paraId="51EB7F2A" w14:textId="527A51B0" w:rsidR="009D76EB" w:rsidRDefault="009D76EB" w:rsidP="009D76EB">
      <w:pPr>
        <w:rPr>
          <w:lang w:val="es-CL"/>
        </w:rPr>
      </w:pPr>
      <w:r w:rsidRPr="00C60AAE">
        <w:rPr>
          <w:lang w:val="es-CL"/>
        </w:rPr>
        <w:lastRenderedPageBreak/>
        <w:t>de búsqueda, entre ellos número de contacto, valoraciones y servicios disponibles.</w:t>
      </w:r>
    </w:p>
    <w:p w14:paraId="335B2507" w14:textId="7F02B96F" w:rsidR="009D76EB" w:rsidRPr="00A76260" w:rsidRDefault="009D76EB" w:rsidP="009D76EB">
      <w:pPr>
        <w:pStyle w:val="Ttulo1"/>
        <w:rPr>
          <w:lang w:val="es-CL"/>
        </w:rPr>
      </w:pPr>
      <w:r>
        <w:rPr>
          <w:lang w:val="es-CL"/>
        </w:rPr>
        <w:t>9</w:t>
      </w:r>
      <w:r w:rsidRPr="00A76260">
        <w:rPr>
          <w:lang w:val="es-CL"/>
        </w:rPr>
        <w:t>. Agendamiento de Cita</w:t>
      </w:r>
    </w:p>
    <w:p w14:paraId="4AA85369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El sistema de agendamiento de citas tiene como fin mejorar la gestión de los horarios y tiempos de atención de los usuarios, entre ellos poder programar una cita con un taller mecánico asociado.</w:t>
      </w:r>
    </w:p>
    <w:p w14:paraId="3694C321" w14:textId="77777777" w:rsidR="009D76EB" w:rsidRDefault="009D76EB" w:rsidP="009D76EB">
      <w:pPr>
        <w:rPr>
          <w:lang w:val="es-CL"/>
        </w:rPr>
      </w:pPr>
    </w:p>
    <w:p w14:paraId="040E969E" w14:textId="77777777" w:rsidR="009D76EB" w:rsidRDefault="009D76EB" w:rsidP="009D76EB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usuario selecciona un taller asociado de la lista</w:t>
      </w:r>
    </w:p>
    <w:p w14:paraId="3EB4E5C5" w14:textId="77777777" w:rsidR="009D76EB" w:rsidRDefault="009D76EB" w:rsidP="009D76EB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sistema muestra el calendario con la disponibilidad que cuenta el taller mecánico seleccionado</w:t>
      </w:r>
    </w:p>
    <w:p w14:paraId="3CDF7D26" w14:textId="77777777" w:rsidR="009D76EB" w:rsidRDefault="009D76EB" w:rsidP="009D76EB">
      <w:pPr>
        <w:pStyle w:val="Prrafodelista"/>
        <w:numPr>
          <w:ilvl w:val="0"/>
          <w:numId w:val="19"/>
        </w:numPr>
        <w:rPr>
          <w:lang w:val="es-CL"/>
        </w:rPr>
      </w:pPr>
      <w:r>
        <w:rPr>
          <w:lang w:val="es-CL"/>
        </w:rPr>
        <w:t>El sistema le permite al usuario seleccionar el tipo de servicio que quiere recibir</w:t>
      </w:r>
    </w:p>
    <w:p w14:paraId="64D0F8B0" w14:textId="77777777" w:rsidR="009D76EB" w:rsidRDefault="009D76EB" w:rsidP="009D76EB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usuario selecciona una fecha y hora que le acomode para recibir atención.</w:t>
      </w:r>
    </w:p>
    <w:p w14:paraId="3FE168A1" w14:textId="77777777" w:rsidR="009D76EB" w:rsidRDefault="009D76EB" w:rsidP="009D76EB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sistema confirmaría la disponibilidad de la hora</w:t>
      </w:r>
    </w:p>
    <w:p w14:paraId="4577C985" w14:textId="77777777" w:rsidR="009D76EB" w:rsidRDefault="009D76EB" w:rsidP="009D76EB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usuario ingresaría los detalles del servicio requerido</w:t>
      </w:r>
    </w:p>
    <w:p w14:paraId="1F7AD5C6" w14:textId="77777777" w:rsidR="009D76EB" w:rsidRDefault="009D76EB" w:rsidP="009D76EB">
      <w:pPr>
        <w:pStyle w:val="Prrafodelista"/>
        <w:numPr>
          <w:ilvl w:val="0"/>
          <w:numId w:val="19"/>
        </w:numPr>
        <w:rPr>
          <w:lang w:val="es-CL"/>
        </w:rPr>
      </w:pPr>
      <w:r w:rsidRPr="009C4176">
        <w:rPr>
          <w:lang w:val="es-CL"/>
        </w:rPr>
        <w:t>El sistema confirma la cita y envía una notificación al taller, entregando la información del usuario y el servicio que requiere.</w:t>
      </w:r>
      <w:r w:rsidRPr="009C4176">
        <w:rPr>
          <w:lang w:val="es-CL"/>
        </w:rPr>
        <w:br/>
      </w:r>
    </w:p>
    <w:p w14:paraId="1BC82859" w14:textId="77777777" w:rsidR="009D76EB" w:rsidRPr="00A76260" w:rsidRDefault="009D76EB" w:rsidP="009D76EB">
      <w:pPr>
        <w:pStyle w:val="Ttulo1"/>
        <w:rPr>
          <w:lang w:val="es-CL"/>
        </w:rPr>
      </w:pPr>
      <w:bookmarkStart w:id="0" w:name="_Hlk196426566"/>
      <w:r w:rsidRPr="00A76260">
        <w:rPr>
          <w:lang w:val="es-CL"/>
        </w:rPr>
        <w:t>10. Gestión de Citas por parte del Mecánico</w:t>
      </w:r>
    </w:p>
    <w:p w14:paraId="68C0AA15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Permite al mecánico revisar, aceptar o rechazar citas agendadas por usuarios.</w:t>
      </w:r>
    </w:p>
    <w:p w14:paraId="4249D9F8" w14:textId="77777777" w:rsidR="009D76EB" w:rsidRDefault="009D76EB" w:rsidP="009D76EB">
      <w:pPr>
        <w:pStyle w:val="Prrafodelista"/>
        <w:numPr>
          <w:ilvl w:val="0"/>
          <w:numId w:val="23"/>
        </w:numPr>
        <w:rPr>
          <w:lang w:val="es-CL"/>
        </w:rPr>
      </w:pPr>
      <w:r w:rsidRPr="009C4176">
        <w:rPr>
          <w:lang w:val="es-CL"/>
        </w:rPr>
        <w:t>El sistema notifica al mecánico cuando se agenda una nueva cita</w:t>
      </w:r>
      <w:r w:rsidRPr="009C4176">
        <w:rPr>
          <w:lang w:val="es-CL"/>
        </w:rPr>
        <w:br/>
      </w:r>
    </w:p>
    <w:p w14:paraId="263BDFFA" w14:textId="77777777" w:rsidR="009D76EB" w:rsidRDefault="009D76EB" w:rsidP="009D76EB">
      <w:pPr>
        <w:pStyle w:val="Prrafodelista"/>
        <w:numPr>
          <w:ilvl w:val="0"/>
          <w:numId w:val="23"/>
        </w:numPr>
        <w:rPr>
          <w:lang w:val="es-CL"/>
        </w:rPr>
      </w:pPr>
      <w:r w:rsidRPr="009C4176">
        <w:rPr>
          <w:lang w:val="es-CL"/>
        </w:rPr>
        <w:t>El mecánico puede aceptar, reagendar o rechazar la solicitud</w:t>
      </w:r>
    </w:p>
    <w:p w14:paraId="620C4E56" w14:textId="77777777" w:rsidR="009D76EB" w:rsidRDefault="009D76EB" w:rsidP="009D76EB">
      <w:pPr>
        <w:pStyle w:val="Prrafodelista"/>
        <w:numPr>
          <w:ilvl w:val="0"/>
          <w:numId w:val="23"/>
        </w:numPr>
        <w:rPr>
          <w:lang w:val="es-CL"/>
        </w:rPr>
      </w:pPr>
      <w:r w:rsidRPr="009C4176">
        <w:rPr>
          <w:lang w:val="es-CL"/>
        </w:rPr>
        <w:t>El sistema notifica al usuario según la respuesta del mecánico</w:t>
      </w:r>
    </w:p>
    <w:p w14:paraId="42A8C4AE" w14:textId="4F39C9D7" w:rsidR="009D76EB" w:rsidRDefault="009D76EB" w:rsidP="009D76EB">
      <w:pPr>
        <w:pStyle w:val="Prrafodelista"/>
        <w:numPr>
          <w:ilvl w:val="0"/>
          <w:numId w:val="23"/>
        </w:numPr>
        <w:rPr>
          <w:lang w:val="es-CL"/>
        </w:rPr>
      </w:pPr>
      <w:r w:rsidRPr="009D76EB">
        <w:rPr>
          <w:lang w:val="es-CL"/>
        </w:rPr>
        <w:t>Se puede actualizar el estado del servicio y dejar comentarios</w:t>
      </w:r>
      <w:bookmarkEnd w:id="0"/>
    </w:p>
    <w:p w14:paraId="1F0AA5CB" w14:textId="4CDFDEA3" w:rsidR="009D76EB" w:rsidRPr="00A76260" w:rsidRDefault="009D76EB" w:rsidP="009D76EB">
      <w:pPr>
        <w:pStyle w:val="Ttulo1"/>
        <w:rPr>
          <w:lang w:val="es-CL"/>
        </w:rPr>
      </w:pPr>
      <w:r>
        <w:rPr>
          <w:lang w:val="es-CL"/>
        </w:rPr>
        <w:t>11</w:t>
      </w:r>
      <w:r w:rsidRPr="00A76260">
        <w:rPr>
          <w:lang w:val="es-CL"/>
        </w:rPr>
        <w:t>. Valoración de Talleres</w:t>
      </w:r>
    </w:p>
    <w:p w14:paraId="76871936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Calificar y comentar sobre la experiencia recibida en los talleres mecánicos para dar seguridad a otros usuarios.</w:t>
      </w:r>
    </w:p>
    <w:p w14:paraId="37DF1CDC" w14:textId="77777777" w:rsidR="009D76EB" w:rsidRPr="009C4176" w:rsidRDefault="009D76EB" w:rsidP="009D76EB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usuario selecciona “Valorar Taller” desde el historial o perfil del taller</w:t>
      </w:r>
    </w:p>
    <w:p w14:paraId="056301A9" w14:textId="77777777" w:rsidR="009D76EB" w:rsidRDefault="009D76EB" w:rsidP="009D76EB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sistema muestra un formulario con calificación de 1 a 5 estrellas y campo de comentario</w:t>
      </w:r>
    </w:p>
    <w:p w14:paraId="42436CC9" w14:textId="77777777" w:rsidR="009D76EB" w:rsidRDefault="009D76EB" w:rsidP="009D76EB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usuario completa y envía la valoración</w:t>
      </w:r>
    </w:p>
    <w:p w14:paraId="2FB1444C" w14:textId="77777777" w:rsidR="009D76EB" w:rsidRDefault="009D76EB" w:rsidP="009D76EB">
      <w:pPr>
        <w:pStyle w:val="Prrafodelista"/>
        <w:numPr>
          <w:ilvl w:val="0"/>
          <w:numId w:val="20"/>
        </w:numPr>
        <w:rPr>
          <w:lang w:val="es-CL"/>
        </w:rPr>
      </w:pPr>
      <w:r w:rsidRPr="009C4176">
        <w:rPr>
          <w:lang w:val="es-CL"/>
        </w:rPr>
        <w:t>El sistema actualiza el perfil del taller con la nueva valoración</w:t>
      </w:r>
    </w:p>
    <w:p w14:paraId="3E95D2F4" w14:textId="77777777" w:rsidR="009D76EB" w:rsidRDefault="009D76EB" w:rsidP="009D76EB">
      <w:pPr>
        <w:pStyle w:val="Prrafodelista"/>
        <w:ind w:left="1080"/>
        <w:rPr>
          <w:lang w:val="es-CL"/>
        </w:rPr>
      </w:pPr>
    </w:p>
    <w:p w14:paraId="14CAAF16" w14:textId="77777777" w:rsidR="009D76EB" w:rsidRPr="009C4176" w:rsidRDefault="009D76EB" w:rsidP="009D76EB">
      <w:pPr>
        <w:pStyle w:val="Prrafodelista"/>
        <w:ind w:left="1080"/>
        <w:rPr>
          <w:lang w:val="es-CL"/>
        </w:rPr>
      </w:pPr>
    </w:p>
    <w:p w14:paraId="089FB517" w14:textId="53725738" w:rsidR="009D76EB" w:rsidRPr="00A76260" w:rsidRDefault="009D76EB" w:rsidP="009D76EB">
      <w:pPr>
        <w:pStyle w:val="Ttulo1"/>
        <w:rPr>
          <w:lang w:val="es-CL"/>
        </w:rPr>
      </w:pPr>
      <w:bookmarkStart w:id="1" w:name="_Hlk196429822"/>
      <w:r w:rsidRPr="00A76260">
        <w:rPr>
          <w:lang w:val="es-CL"/>
        </w:rPr>
        <w:t>1</w:t>
      </w:r>
      <w:r>
        <w:rPr>
          <w:lang w:val="es-CL"/>
        </w:rPr>
        <w:t>2</w:t>
      </w:r>
      <w:r w:rsidRPr="00A76260">
        <w:rPr>
          <w:lang w:val="es-CL"/>
        </w:rPr>
        <w:t>. Valoración de Clientes</w:t>
      </w:r>
    </w:p>
    <w:p w14:paraId="71F2EA20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Permite a los mecánicos valorar a los clientes tras un servicio realizado.</w:t>
      </w:r>
    </w:p>
    <w:p w14:paraId="0F0CC55D" w14:textId="77777777" w:rsidR="009D76EB" w:rsidRDefault="009D76EB" w:rsidP="009D76EB">
      <w:pPr>
        <w:pStyle w:val="Prrafodelista"/>
        <w:numPr>
          <w:ilvl w:val="0"/>
          <w:numId w:val="25"/>
        </w:numPr>
        <w:rPr>
          <w:lang w:val="es-CL"/>
        </w:rPr>
      </w:pPr>
      <w:r w:rsidRPr="009C4176">
        <w:rPr>
          <w:lang w:val="es-CL"/>
        </w:rPr>
        <w:t>Desde el historial de servicios, el mecánico puede seleccionar “Valorar Cliente”</w:t>
      </w:r>
    </w:p>
    <w:p w14:paraId="77FC3E73" w14:textId="77777777" w:rsidR="009D76EB" w:rsidRDefault="009D76EB" w:rsidP="009D76EB">
      <w:pPr>
        <w:pStyle w:val="Prrafodelista"/>
        <w:numPr>
          <w:ilvl w:val="0"/>
          <w:numId w:val="25"/>
        </w:numPr>
        <w:rPr>
          <w:lang w:val="es-CL"/>
        </w:rPr>
      </w:pPr>
      <w:r w:rsidRPr="009C4176">
        <w:rPr>
          <w:lang w:val="es-CL"/>
        </w:rPr>
        <w:t>Se muestra un formulario con puntuación de 1 a 5 estrellas y comentario opcional</w:t>
      </w:r>
    </w:p>
    <w:p w14:paraId="05654367" w14:textId="12FA056F" w:rsidR="009D76EB" w:rsidRDefault="009D76EB" w:rsidP="009D76EB">
      <w:pPr>
        <w:pStyle w:val="Prrafodelista"/>
        <w:numPr>
          <w:ilvl w:val="0"/>
          <w:numId w:val="25"/>
        </w:numPr>
        <w:rPr>
          <w:lang w:val="es-CL"/>
        </w:rPr>
      </w:pPr>
      <w:r>
        <w:rPr>
          <w:lang w:val="es-CL"/>
        </w:rPr>
        <w:t xml:space="preserve">El sistema guarda la valoración </w:t>
      </w:r>
    </w:p>
    <w:p w14:paraId="22F4AE6D" w14:textId="77777777" w:rsidR="009D76EB" w:rsidRPr="009C4176" w:rsidRDefault="009D76EB" w:rsidP="009D76EB">
      <w:pPr>
        <w:pStyle w:val="Prrafodelista"/>
        <w:numPr>
          <w:ilvl w:val="0"/>
          <w:numId w:val="25"/>
        </w:numPr>
        <w:rPr>
          <w:lang w:val="es-CL"/>
        </w:rPr>
      </w:pPr>
      <w:r w:rsidRPr="009C4176">
        <w:rPr>
          <w:lang w:val="es-CL"/>
        </w:rPr>
        <w:t>La valoración se asocia al historial del cliente y es visible internamente</w:t>
      </w:r>
    </w:p>
    <w:bookmarkEnd w:id="1"/>
    <w:p w14:paraId="01A61286" w14:textId="77777777" w:rsidR="009D76EB" w:rsidRPr="009D76EB" w:rsidRDefault="009D76EB" w:rsidP="009D76EB">
      <w:pPr>
        <w:rPr>
          <w:lang w:val="es-CL"/>
        </w:rPr>
      </w:pPr>
    </w:p>
    <w:p w14:paraId="366A187E" w14:textId="70377ACC" w:rsidR="009D76EB" w:rsidRPr="00A76260" w:rsidRDefault="009D76EB" w:rsidP="009D76EB">
      <w:pPr>
        <w:pStyle w:val="Ttulo1"/>
        <w:rPr>
          <w:lang w:val="es-CL"/>
        </w:rPr>
      </w:pPr>
      <w:r w:rsidRPr="00A76260">
        <w:rPr>
          <w:lang w:val="es-CL"/>
        </w:rPr>
        <w:t>1</w:t>
      </w:r>
      <w:r>
        <w:rPr>
          <w:lang w:val="es-CL"/>
        </w:rPr>
        <w:t>3</w:t>
      </w:r>
      <w:r w:rsidRPr="00A76260">
        <w:rPr>
          <w:lang w:val="es-CL"/>
        </w:rPr>
        <w:t>. Historial del Mecánico</w:t>
      </w:r>
    </w:p>
    <w:p w14:paraId="1F3A57BE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Mecánico Registrado</w:t>
      </w:r>
      <w:r w:rsidRPr="00A76260">
        <w:rPr>
          <w:lang w:val="es-CL"/>
        </w:rPr>
        <w:br/>
        <w:t>Descripción: Registro cronológico de los trabajos realizados por el mecánico.</w:t>
      </w:r>
    </w:p>
    <w:p w14:paraId="1C44CFD2" w14:textId="77777777" w:rsidR="009D76EB" w:rsidRDefault="009D76EB" w:rsidP="009D76EB">
      <w:pPr>
        <w:pStyle w:val="Prrafodelista"/>
        <w:numPr>
          <w:ilvl w:val="0"/>
          <w:numId w:val="24"/>
        </w:numPr>
        <w:rPr>
          <w:lang w:val="es-CL"/>
        </w:rPr>
      </w:pPr>
      <w:r w:rsidRPr="009C4176">
        <w:rPr>
          <w:lang w:val="es-CL"/>
        </w:rPr>
        <w:t>El sistema muestra un historial de servicios con fechas, clientes y observaciones</w:t>
      </w:r>
    </w:p>
    <w:p w14:paraId="16E55CD2" w14:textId="77777777" w:rsidR="009D76EB" w:rsidRDefault="009D76EB" w:rsidP="009D76EB">
      <w:pPr>
        <w:pStyle w:val="Prrafodelista"/>
        <w:numPr>
          <w:ilvl w:val="0"/>
          <w:numId w:val="24"/>
        </w:numPr>
        <w:rPr>
          <w:lang w:val="es-CL"/>
        </w:rPr>
      </w:pPr>
      <w:r w:rsidRPr="009C4176">
        <w:rPr>
          <w:lang w:val="es-CL"/>
        </w:rPr>
        <w:t>Puede incluir calificaciones recibidas</w:t>
      </w:r>
    </w:p>
    <w:p w14:paraId="78269A3C" w14:textId="77777777" w:rsidR="009D76EB" w:rsidRDefault="009D76EB" w:rsidP="009D76EB">
      <w:pPr>
        <w:pStyle w:val="Prrafodelista"/>
        <w:numPr>
          <w:ilvl w:val="0"/>
          <w:numId w:val="24"/>
        </w:numPr>
        <w:rPr>
          <w:lang w:val="es-CL"/>
        </w:rPr>
      </w:pPr>
      <w:r w:rsidRPr="009C4176">
        <w:rPr>
          <w:lang w:val="es-CL"/>
        </w:rPr>
        <w:t>Ayuda a mejorar la reputación y el perfil del mecánico Ayuda a mejorar la reputación y el perfil del mecánico Ayuda a mejorar la reputación y el perfil del mecánico</w:t>
      </w:r>
    </w:p>
    <w:p w14:paraId="3EA760E7" w14:textId="140BC06D" w:rsidR="009D76EB" w:rsidRPr="00A76260" w:rsidRDefault="009D76EB" w:rsidP="009D76EB">
      <w:pPr>
        <w:pStyle w:val="Ttulo1"/>
        <w:rPr>
          <w:lang w:val="es-CL"/>
        </w:rPr>
      </w:pPr>
      <w:r w:rsidRPr="00A76260">
        <w:rPr>
          <w:lang w:val="es-CL"/>
        </w:rPr>
        <w:t>1</w:t>
      </w:r>
      <w:r>
        <w:rPr>
          <w:lang w:val="es-CL"/>
        </w:rPr>
        <w:t>4</w:t>
      </w:r>
      <w:r w:rsidRPr="00A76260">
        <w:rPr>
          <w:lang w:val="es-CL"/>
        </w:rPr>
        <w:t>. Sistema de Pago (Servicios)</w:t>
      </w:r>
    </w:p>
    <w:p w14:paraId="363D54B0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Usuario Registrado / Mecánico Registrado</w:t>
      </w:r>
      <w:r w:rsidRPr="00A76260">
        <w:rPr>
          <w:lang w:val="es-CL"/>
        </w:rPr>
        <w:br/>
        <w:t>Descripción: Sistema seguro para realizar pagos por servicios agendados con validación y comprobantes.</w:t>
      </w:r>
    </w:p>
    <w:p w14:paraId="69E6A473" w14:textId="77777777" w:rsidR="009D76EB" w:rsidRDefault="009D76EB" w:rsidP="009D76EB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El usuario agenda una cita con un taller</w:t>
      </w:r>
    </w:p>
    <w:p w14:paraId="503FB8AD" w14:textId="77777777" w:rsidR="009D76EB" w:rsidRDefault="009D76EB" w:rsidP="009D76EB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Se muestra el valor estimado</w:t>
      </w:r>
    </w:p>
    <w:p w14:paraId="379CAA14" w14:textId="77777777" w:rsidR="009D76EB" w:rsidRDefault="009D76EB" w:rsidP="009D76EB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Se elige método de pago (tarjeta, transferencia, efectivo)</w:t>
      </w:r>
    </w:p>
    <w:p w14:paraId="103583F4" w14:textId="77777777" w:rsidR="009D76EB" w:rsidRDefault="009D76EB" w:rsidP="009D76EB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Si es en línea, el pago se retiene hasta confirmar el servicio</w:t>
      </w:r>
    </w:p>
    <w:p w14:paraId="7013F471" w14:textId="77777777" w:rsidR="009D76EB" w:rsidRDefault="009D76EB" w:rsidP="009D76EB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Confirmado el servicio, se libera el pago al mecánico</w:t>
      </w:r>
    </w:p>
    <w:p w14:paraId="489573DC" w14:textId="77777777" w:rsidR="009D76EB" w:rsidRDefault="009D76EB" w:rsidP="009D76EB">
      <w:pPr>
        <w:pStyle w:val="Prrafodelista"/>
        <w:numPr>
          <w:ilvl w:val="0"/>
          <w:numId w:val="26"/>
        </w:numPr>
        <w:rPr>
          <w:lang w:val="es-CL"/>
        </w:rPr>
      </w:pPr>
      <w:r w:rsidRPr="009C4176">
        <w:rPr>
          <w:lang w:val="es-CL"/>
        </w:rPr>
        <w:t>Se emiten comprobantes y queda registrado en el historial</w:t>
      </w:r>
    </w:p>
    <w:p w14:paraId="09D647A1" w14:textId="49A4A0EC" w:rsidR="009D76EB" w:rsidRPr="00A76260" w:rsidRDefault="009D76EB" w:rsidP="009D76EB">
      <w:pPr>
        <w:pStyle w:val="Ttulo1"/>
        <w:rPr>
          <w:lang w:val="es-CL"/>
        </w:rPr>
      </w:pPr>
      <w:r w:rsidRPr="00A76260">
        <w:rPr>
          <w:lang w:val="es-CL"/>
        </w:rPr>
        <w:t>1</w:t>
      </w:r>
      <w:r>
        <w:rPr>
          <w:lang w:val="es-CL"/>
        </w:rPr>
        <w:t>5</w:t>
      </w:r>
      <w:r w:rsidRPr="00A76260">
        <w:rPr>
          <w:lang w:val="es-CL"/>
        </w:rPr>
        <w:t>. Pago de Repuestos</w:t>
      </w:r>
    </w:p>
    <w:p w14:paraId="7C86B37E" w14:textId="77777777" w:rsidR="009D76EB" w:rsidRDefault="009D76EB" w:rsidP="009D76EB">
      <w:pPr>
        <w:rPr>
          <w:lang w:val="es-CL"/>
        </w:rPr>
      </w:pPr>
      <w:r w:rsidRPr="00A76260">
        <w:rPr>
          <w:lang w:val="es-CL"/>
        </w:rPr>
        <w:t>Actor: Usuario Registrado</w:t>
      </w:r>
      <w:r w:rsidRPr="00A76260">
        <w:rPr>
          <w:lang w:val="es-CL"/>
        </w:rPr>
        <w:br/>
        <w:t>Descripción: Permite adquirir repuestos desde la plataforma mediante pasarela de pago.</w:t>
      </w:r>
    </w:p>
    <w:p w14:paraId="56A0D7F7" w14:textId="77777777" w:rsidR="009D76EB" w:rsidRDefault="009D76EB" w:rsidP="009D76EB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El usuario busca y filtra repuestos según su vehículo</w:t>
      </w:r>
    </w:p>
    <w:p w14:paraId="738A0DD9" w14:textId="77777777" w:rsidR="009D76EB" w:rsidRDefault="009D76EB" w:rsidP="009D76EB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lastRenderedPageBreak/>
        <w:t>Agrega productos al carrito y elige dirección y entrega</w:t>
      </w:r>
    </w:p>
    <w:p w14:paraId="124225FC" w14:textId="60F6CBFC" w:rsidR="009D76EB" w:rsidRDefault="00235D1D" w:rsidP="009D76EB">
      <w:pPr>
        <w:pStyle w:val="Prrafodelista"/>
        <w:numPr>
          <w:ilvl w:val="0"/>
          <w:numId w:val="27"/>
        </w:numPr>
        <w:rPr>
          <w:lang w:val="es-CL"/>
        </w:rPr>
      </w:pPr>
      <w:r>
        <w:rPr>
          <w:lang w:val="es-CL"/>
        </w:rPr>
        <w:t>El usuario</w:t>
      </w:r>
      <w:r w:rsidR="009D76EB" w:rsidRPr="009C4176">
        <w:rPr>
          <w:lang w:val="es-CL"/>
        </w:rPr>
        <w:t xml:space="preserve"> selecciona método de pago</w:t>
      </w:r>
    </w:p>
    <w:p w14:paraId="0EB7FA9C" w14:textId="77777777" w:rsidR="009D76EB" w:rsidRDefault="009D76EB" w:rsidP="009D76EB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El sistema procesa el pago y emite factura y seguimiento</w:t>
      </w:r>
    </w:p>
    <w:p w14:paraId="4315DFC7" w14:textId="77777777" w:rsidR="009D76EB" w:rsidRDefault="009D76EB" w:rsidP="009D76EB">
      <w:pPr>
        <w:pStyle w:val="Prrafodelista"/>
        <w:numPr>
          <w:ilvl w:val="0"/>
          <w:numId w:val="27"/>
        </w:numPr>
        <w:rPr>
          <w:lang w:val="es-CL"/>
        </w:rPr>
      </w:pPr>
      <w:r w:rsidRPr="009C4176">
        <w:rPr>
          <w:lang w:val="es-CL"/>
        </w:rPr>
        <w:t>Se puede asociar la compra al historial del vehículo</w:t>
      </w:r>
    </w:p>
    <w:p w14:paraId="3936BC78" w14:textId="6BA50DC2" w:rsidR="009D76EB" w:rsidRDefault="00235D1D" w:rsidP="009D76EB">
      <w:pPr>
        <w:pStyle w:val="Prrafodelista"/>
        <w:numPr>
          <w:ilvl w:val="0"/>
          <w:numId w:val="27"/>
        </w:numPr>
        <w:rPr>
          <w:lang w:val="es-CL"/>
        </w:rPr>
      </w:pPr>
      <w:r>
        <w:rPr>
          <w:lang w:val="es-CL"/>
        </w:rPr>
        <w:t xml:space="preserve">El sistema </w:t>
      </w:r>
      <w:r w:rsidR="009D76EB" w:rsidRPr="009C4176">
        <w:rPr>
          <w:lang w:val="es-CL"/>
        </w:rPr>
        <w:t>Permite calificar productos y proveedores</w:t>
      </w:r>
      <w:r>
        <w:rPr>
          <w:lang w:val="es-CL"/>
        </w:rPr>
        <w:t>}</w:t>
      </w:r>
    </w:p>
    <w:p w14:paraId="475D65C9" w14:textId="6F4B8FF3" w:rsidR="00235D1D" w:rsidRDefault="00235D1D" w:rsidP="009D76EB">
      <w:pPr>
        <w:pStyle w:val="Prrafodelista"/>
        <w:numPr>
          <w:ilvl w:val="0"/>
          <w:numId w:val="27"/>
        </w:numPr>
        <w:rPr>
          <w:lang w:val="es-CL"/>
        </w:rPr>
      </w:pPr>
      <w:r>
        <w:rPr>
          <w:lang w:val="es-CL"/>
        </w:rPr>
        <w:t>El usuario califica de 1 al 5 los productos (repuestos)</w:t>
      </w:r>
    </w:p>
    <w:p w14:paraId="09E62AAF" w14:textId="59AE8A77" w:rsidR="00235D1D" w:rsidRDefault="00235D1D" w:rsidP="009D76EB">
      <w:pPr>
        <w:pStyle w:val="Prrafodelista"/>
        <w:numPr>
          <w:ilvl w:val="0"/>
          <w:numId w:val="27"/>
        </w:numPr>
        <w:rPr>
          <w:lang w:val="es-CL"/>
        </w:rPr>
      </w:pPr>
      <w:r>
        <w:rPr>
          <w:lang w:val="es-CL"/>
        </w:rPr>
        <w:t>El sistema solicita comentarios o descripción del repuesto ()</w:t>
      </w:r>
    </w:p>
    <w:p w14:paraId="2C143C42" w14:textId="2C2F3CCC" w:rsidR="00235D1D" w:rsidRPr="009C4176" w:rsidRDefault="00235D1D" w:rsidP="009D76EB">
      <w:pPr>
        <w:pStyle w:val="Prrafodelista"/>
        <w:numPr>
          <w:ilvl w:val="0"/>
          <w:numId w:val="27"/>
        </w:numPr>
        <w:rPr>
          <w:lang w:val="es-CL"/>
        </w:rPr>
      </w:pPr>
      <w:r>
        <w:rPr>
          <w:lang w:val="es-CL"/>
        </w:rPr>
        <w:t>El sistema guarda y registra la calificación</w:t>
      </w:r>
    </w:p>
    <w:p w14:paraId="70025784" w14:textId="77777777" w:rsidR="009D76EB" w:rsidRPr="009D76EB" w:rsidRDefault="009D76EB" w:rsidP="009D76EB">
      <w:pPr>
        <w:rPr>
          <w:lang w:val="es-CL"/>
        </w:rPr>
      </w:pPr>
    </w:p>
    <w:p w14:paraId="14D13041" w14:textId="77777777" w:rsidR="009D76EB" w:rsidRPr="009D76EB" w:rsidRDefault="009D76EB" w:rsidP="009D76EB">
      <w:pPr>
        <w:rPr>
          <w:lang w:val="es-CL"/>
        </w:rPr>
      </w:pPr>
    </w:p>
    <w:p w14:paraId="0126D5F7" w14:textId="77777777" w:rsidR="009D76EB" w:rsidRPr="009D76EB" w:rsidRDefault="009D76EB" w:rsidP="009D76EB">
      <w:pPr>
        <w:rPr>
          <w:lang w:val="es-CL"/>
        </w:rPr>
      </w:pPr>
    </w:p>
    <w:p w14:paraId="49ED8F82" w14:textId="77777777" w:rsidR="009D76EB" w:rsidRPr="009D76EB" w:rsidRDefault="009D76EB" w:rsidP="009D76EB">
      <w:pPr>
        <w:rPr>
          <w:lang w:val="es-CL"/>
        </w:rPr>
      </w:pPr>
    </w:p>
    <w:p w14:paraId="79D65DAD" w14:textId="7BBD16D2" w:rsidR="00511F0E" w:rsidRPr="00511F0E" w:rsidRDefault="00511F0E" w:rsidP="00511F0E">
      <w:pPr>
        <w:rPr>
          <w:lang w:val="es-CL"/>
        </w:rPr>
      </w:pPr>
    </w:p>
    <w:p w14:paraId="48F1185D" w14:textId="77777777" w:rsidR="00511F0E" w:rsidRDefault="00511F0E" w:rsidP="004C5C4C">
      <w:pPr>
        <w:rPr>
          <w:lang w:val="es-CL"/>
        </w:rPr>
      </w:pPr>
    </w:p>
    <w:p w14:paraId="5782EF34" w14:textId="2FD9DE20" w:rsidR="004C5C4C" w:rsidRPr="004C5C4C" w:rsidRDefault="004C5C4C" w:rsidP="004C5C4C">
      <w:pPr>
        <w:rPr>
          <w:lang w:val="es-CL"/>
        </w:rPr>
      </w:pPr>
    </w:p>
    <w:p w14:paraId="443D6CA5" w14:textId="77777777" w:rsidR="004C5C4C" w:rsidRPr="004C5C4C" w:rsidRDefault="004C5C4C" w:rsidP="004C5C4C">
      <w:pPr>
        <w:rPr>
          <w:lang w:val="es-CL"/>
        </w:rPr>
      </w:pPr>
    </w:p>
    <w:p w14:paraId="7A2E6BA3" w14:textId="72F300FB" w:rsidR="004C5C4C" w:rsidRPr="004C5C4C" w:rsidRDefault="004C5C4C" w:rsidP="004C5C4C">
      <w:pPr>
        <w:rPr>
          <w:lang w:val="es-CL"/>
        </w:rPr>
      </w:pPr>
    </w:p>
    <w:p w14:paraId="774AC467" w14:textId="77777777" w:rsidR="004C5C4C" w:rsidRPr="004C5C4C" w:rsidRDefault="004C5C4C" w:rsidP="004C5C4C">
      <w:pPr>
        <w:rPr>
          <w:lang w:val="es-CL"/>
        </w:rPr>
      </w:pPr>
    </w:p>
    <w:p w14:paraId="066C21B3" w14:textId="61AAB7B5" w:rsidR="006E4A83" w:rsidRPr="009C4176" w:rsidRDefault="006E4A83" w:rsidP="004C5C4C">
      <w:pPr>
        <w:pStyle w:val="Prrafodelista"/>
        <w:ind w:left="1080"/>
        <w:rPr>
          <w:lang w:val="es-CL"/>
        </w:rPr>
      </w:pPr>
    </w:p>
    <w:sectPr w:rsidR="006E4A83" w:rsidRPr="009C41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0213F"/>
    <w:multiLevelType w:val="hybridMultilevel"/>
    <w:tmpl w:val="A2E475A0"/>
    <w:lvl w:ilvl="0" w:tplc="504CC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BA19E9"/>
    <w:multiLevelType w:val="hybridMultilevel"/>
    <w:tmpl w:val="6AE09F3A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E3388"/>
    <w:multiLevelType w:val="hybridMultilevel"/>
    <w:tmpl w:val="3C7CAE6E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51F71"/>
    <w:multiLevelType w:val="hybridMultilevel"/>
    <w:tmpl w:val="F88822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30384"/>
    <w:multiLevelType w:val="hybridMultilevel"/>
    <w:tmpl w:val="535C8BF0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247C3E"/>
    <w:multiLevelType w:val="hybridMultilevel"/>
    <w:tmpl w:val="514A090C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F14FC"/>
    <w:multiLevelType w:val="hybridMultilevel"/>
    <w:tmpl w:val="A8FC3F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E4CD9"/>
    <w:multiLevelType w:val="hybridMultilevel"/>
    <w:tmpl w:val="A7EA2FC8"/>
    <w:lvl w:ilvl="0" w:tplc="A35213F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CF12BD"/>
    <w:multiLevelType w:val="hybridMultilevel"/>
    <w:tmpl w:val="28B652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5213F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945DD"/>
    <w:multiLevelType w:val="hybridMultilevel"/>
    <w:tmpl w:val="C9B82C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4458D"/>
    <w:multiLevelType w:val="hybridMultilevel"/>
    <w:tmpl w:val="0AC212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20659"/>
    <w:multiLevelType w:val="hybridMultilevel"/>
    <w:tmpl w:val="59DCD47A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934BC"/>
    <w:multiLevelType w:val="hybridMultilevel"/>
    <w:tmpl w:val="A4C45D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430DA"/>
    <w:multiLevelType w:val="hybridMultilevel"/>
    <w:tmpl w:val="B1F6CCCC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873E5"/>
    <w:multiLevelType w:val="hybridMultilevel"/>
    <w:tmpl w:val="CF4AD202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42B24"/>
    <w:multiLevelType w:val="hybridMultilevel"/>
    <w:tmpl w:val="9702BC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F3CCD"/>
    <w:multiLevelType w:val="hybridMultilevel"/>
    <w:tmpl w:val="A3F0D1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160A5"/>
    <w:multiLevelType w:val="hybridMultilevel"/>
    <w:tmpl w:val="B7B052DE"/>
    <w:lvl w:ilvl="0" w:tplc="88A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25DC5"/>
    <w:multiLevelType w:val="hybridMultilevel"/>
    <w:tmpl w:val="1F5A1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38677">
    <w:abstractNumId w:val="8"/>
  </w:num>
  <w:num w:numId="2" w16cid:durableId="209925547">
    <w:abstractNumId w:val="6"/>
  </w:num>
  <w:num w:numId="3" w16cid:durableId="508835460">
    <w:abstractNumId w:val="5"/>
  </w:num>
  <w:num w:numId="4" w16cid:durableId="1350181571">
    <w:abstractNumId w:val="4"/>
  </w:num>
  <w:num w:numId="5" w16cid:durableId="1427337423">
    <w:abstractNumId w:val="7"/>
  </w:num>
  <w:num w:numId="6" w16cid:durableId="993919634">
    <w:abstractNumId w:val="3"/>
  </w:num>
  <w:num w:numId="7" w16cid:durableId="1455100217">
    <w:abstractNumId w:val="2"/>
  </w:num>
  <w:num w:numId="8" w16cid:durableId="1537618179">
    <w:abstractNumId w:val="1"/>
  </w:num>
  <w:num w:numId="9" w16cid:durableId="1097486230">
    <w:abstractNumId w:val="0"/>
  </w:num>
  <w:num w:numId="10" w16cid:durableId="1097335833">
    <w:abstractNumId w:val="15"/>
  </w:num>
  <w:num w:numId="11" w16cid:durableId="880241199">
    <w:abstractNumId w:val="16"/>
  </w:num>
  <w:num w:numId="12" w16cid:durableId="421683516">
    <w:abstractNumId w:val="17"/>
  </w:num>
  <w:num w:numId="13" w16cid:durableId="2106148753">
    <w:abstractNumId w:val="19"/>
  </w:num>
  <w:num w:numId="14" w16cid:durableId="271520658">
    <w:abstractNumId w:val="27"/>
  </w:num>
  <w:num w:numId="15" w16cid:durableId="688262670">
    <w:abstractNumId w:val="25"/>
  </w:num>
  <w:num w:numId="16" w16cid:durableId="929779891">
    <w:abstractNumId w:val="12"/>
  </w:num>
  <w:num w:numId="17" w16cid:durableId="421030915">
    <w:abstractNumId w:val="24"/>
  </w:num>
  <w:num w:numId="18" w16cid:durableId="817185320">
    <w:abstractNumId w:val="18"/>
  </w:num>
  <w:num w:numId="19" w16cid:durableId="5181289">
    <w:abstractNumId w:val="21"/>
  </w:num>
  <w:num w:numId="20" w16cid:durableId="1058018850">
    <w:abstractNumId w:val="13"/>
  </w:num>
  <w:num w:numId="21" w16cid:durableId="1568807352">
    <w:abstractNumId w:val="23"/>
  </w:num>
  <w:num w:numId="22" w16cid:durableId="257569220">
    <w:abstractNumId w:val="26"/>
  </w:num>
  <w:num w:numId="23" w16cid:durableId="992368505">
    <w:abstractNumId w:val="11"/>
  </w:num>
  <w:num w:numId="24" w16cid:durableId="1515074049">
    <w:abstractNumId w:val="10"/>
  </w:num>
  <w:num w:numId="25" w16cid:durableId="947548520">
    <w:abstractNumId w:val="20"/>
  </w:num>
  <w:num w:numId="26" w16cid:durableId="1955866920">
    <w:abstractNumId w:val="14"/>
  </w:num>
  <w:num w:numId="27" w16cid:durableId="617952802">
    <w:abstractNumId w:val="22"/>
  </w:num>
  <w:num w:numId="28" w16cid:durableId="1184786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D1D"/>
    <w:rsid w:val="00254F89"/>
    <w:rsid w:val="00285C18"/>
    <w:rsid w:val="0029639D"/>
    <w:rsid w:val="00326F90"/>
    <w:rsid w:val="003958FC"/>
    <w:rsid w:val="004C5C4C"/>
    <w:rsid w:val="00511F0E"/>
    <w:rsid w:val="00664E61"/>
    <w:rsid w:val="006E4A83"/>
    <w:rsid w:val="009C4176"/>
    <w:rsid w:val="009D76EB"/>
    <w:rsid w:val="00A76260"/>
    <w:rsid w:val="00AA1D8D"/>
    <w:rsid w:val="00B47730"/>
    <w:rsid w:val="00C60A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6059F"/>
  <w14:defaultImageDpi w14:val="300"/>
  <w15:docId w15:val="{F34B632D-B912-4E75-954E-525E76EE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1362</Words>
  <Characters>7497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Rodriguez Badilla (Alumno)</cp:lastModifiedBy>
  <cp:revision>6</cp:revision>
  <dcterms:created xsi:type="dcterms:W3CDTF">2013-12-23T23:15:00Z</dcterms:created>
  <dcterms:modified xsi:type="dcterms:W3CDTF">2025-04-25T03:41:00Z</dcterms:modified>
  <cp:category/>
</cp:coreProperties>
</file>